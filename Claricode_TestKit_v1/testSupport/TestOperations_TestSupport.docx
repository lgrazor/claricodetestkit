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ED" w:rsidRPr="00A85156" w:rsidRDefault="0099595E">
      <w:pPr>
        <w:pStyle w:val="Heading1"/>
        <w:rPr>
          <w:color w:val="000000" w:themeColor="text1"/>
        </w:rPr>
      </w:pPr>
      <w:r>
        <w:rPr>
          <w:color w:val="000000" w:themeColor="text1"/>
        </w:rPr>
        <w:t>TEST OPERATIONS PLAN</w:t>
      </w:r>
    </w:p>
    <w:p w:rsidR="003312ED" w:rsidRPr="0002115B" w:rsidRDefault="00F1547D">
      <w:pPr>
        <w:pStyle w:val="Heading2"/>
        <w:rPr>
          <w:color w:val="7F7F7F" w:themeColor="text1" w:themeTint="80"/>
        </w:rPr>
      </w:pPr>
      <w:r w:rsidRPr="0002115B">
        <w:rPr>
          <w:color w:val="7F7F7F" w:themeColor="text1" w:themeTint="80"/>
        </w:rPr>
        <w:t>Project Name and Description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DEA1A0C" wp14:editId="79C14696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A4D1C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550BC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description:"/>
                <w:tag w:val="Enter description:"/>
                <w:id w:val="1686552080"/>
                <w:placeholder>
                  <w:docPart w:val="CB160B62AFC44CA491B6F2AB4E380039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 xml:space="preserve">Describe how this </w:t>
                </w:r>
                <w:r w:rsidR="001A728E" w:rsidRPr="008D5E06">
                  <w:t>project</w:t>
                </w:r>
                <w:r w:rsidR="001A728E">
                  <w:t xml:space="preserve"> came about, who is involved, and the purpose.</w:t>
                </w:r>
              </w:sdtContent>
            </w:sdt>
          </w:p>
          <w:p w:rsidR="005D4DC9" w:rsidRDefault="00550BC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description:"/>
                <w:tag w:val="Enter description:"/>
                <w:id w:val="-12300090"/>
                <w:placeholder>
                  <w:docPart w:val="32B6C00BDB52447E8CEAB329E8FD0311"/>
                </w:placeholder>
                <w:temporary/>
                <w:showingPlcHdr/>
                <w15:appearance w15:val="hidden"/>
              </w:sdtPr>
              <w:sdtEndPr/>
              <w:sdtContent>
                <w:r w:rsidR="00626EDA" w:rsidRPr="00626EDA">
                  <w:t>Note: To delete any tip (such as this), select it and start typing. If you’re not yet ready to add your own text, select a tip and press spacebar to remove it.</w:t>
                </w:r>
              </w:sdtContent>
            </w:sdt>
          </w:p>
        </w:tc>
      </w:tr>
    </w:tbl>
    <w:p w:rsidR="004E2689" w:rsidRPr="00AC6D7E" w:rsidRDefault="004E2689" w:rsidP="004E2689">
      <w:pPr>
        <w:ind w:firstLine="720"/>
        <w:rPr>
          <w:color w:val="000000" w:themeColor="text1"/>
        </w:rPr>
      </w:pPr>
      <w:r>
        <w:rPr>
          <w:color w:val="000000" w:themeColor="text1"/>
        </w:rPr>
        <w:t>Project Name:</w:t>
      </w:r>
    </w:p>
    <w:p w:rsidR="003312ED" w:rsidRDefault="004E2689" w:rsidP="004E2689">
      <w:pPr>
        <w:ind w:firstLine="720"/>
      </w:pPr>
      <w:r>
        <w:t>“Untitled”</w:t>
      </w:r>
    </w:p>
    <w:p w:rsidR="004E2689" w:rsidRPr="00AC6D7E" w:rsidRDefault="004E2689" w:rsidP="004E2689">
      <w:pPr>
        <w:ind w:firstLine="720"/>
        <w:rPr>
          <w:color w:val="000000" w:themeColor="text1"/>
        </w:rPr>
      </w:pPr>
      <w:r>
        <w:rPr>
          <w:color w:val="000000" w:themeColor="text1"/>
        </w:rPr>
        <w:t>Description:</w:t>
      </w:r>
    </w:p>
    <w:p w:rsidR="004E2689" w:rsidRDefault="004E2689" w:rsidP="00227704">
      <w:pPr>
        <w:ind w:firstLine="720"/>
      </w:pPr>
      <w:r>
        <w:t>“</w:t>
      </w:r>
      <w:r w:rsidR="00227704">
        <w:t>Undescribed</w:t>
      </w:r>
      <w:r>
        <w:t>”</w:t>
      </w:r>
    </w:p>
    <w:p w:rsidR="003312ED" w:rsidRPr="0002115B" w:rsidRDefault="0099595E">
      <w:pPr>
        <w:pStyle w:val="Heading2"/>
        <w:rPr>
          <w:color w:val="7F7F7F" w:themeColor="text1" w:themeTint="80"/>
        </w:rPr>
      </w:pPr>
      <w:r>
        <w:rPr>
          <w:color w:val="7F7F7F" w:themeColor="text1" w:themeTint="80"/>
        </w:rPr>
        <w:t>Meeting Info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FE766D6" wp14:editId="3D69D3DC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D9F1E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99595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include the Meeting Name, Attendees, Time, and Deliverables Due.</w:t>
            </w:r>
          </w:p>
        </w:tc>
      </w:tr>
    </w:tbl>
    <w:p w:rsidR="003312ED" w:rsidRDefault="003312ED"/>
    <w:p w:rsidR="003312ED" w:rsidRPr="0002115B" w:rsidRDefault="0099595E">
      <w:pPr>
        <w:pStyle w:val="Heading2"/>
        <w:rPr>
          <w:color w:val="7F7F7F" w:themeColor="text1" w:themeTint="80"/>
        </w:rPr>
      </w:pPr>
      <w:r>
        <w:rPr>
          <w:color w:val="7F7F7F" w:themeColor="text1" w:themeTint="80"/>
        </w:rPr>
        <w:t>Tester Info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AABCA2E" wp14:editId="5A0C9207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9A5D6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99595E" w:rsidP="0099595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include the Tester Name, Duration on Project, and Primary or Secondary project for the Tester.</w:t>
            </w:r>
          </w:p>
        </w:tc>
      </w:tr>
    </w:tbl>
    <w:p w:rsidR="003312ED" w:rsidRDefault="003312ED"/>
    <w:p w:rsidR="003312ED" w:rsidRPr="0090174D" w:rsidRDefault="003054EA">
      <w:pPr>
        <w:pStyle w:val="Heading2"/>
        <w:rPr>
          <w:color w:val="7F7F7F" w:themeColor="text1" w:themeTint="80"/>
        </w:rPr>
      </w:pPr>
      <w:r>
        <w:rPr>
          <w:color w:val="7F7F7F" w:themeColor="text1" w:themeTint="80"/>
        </w:rPr>
        <w:t>Automated Test Info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5865D68" wp14:editId="0A20C2E5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6A1BB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3054EA" w:rsidP="003054E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project has automated tests, include When and Workflow for how it runs.  Include any additional resources.</w:t>
            </w:r>
          </w:p>
        </w:tc>
      </w:tr>
    </w:tbl>
    <w:p w:rsidR="003312ED" w:rsidRDefault="003312ED"/>
    <w:p w:rsidR="003312ED" w:rsidRPr="0090174D" w:rsidRDefault="003054EA">
      <w:pPr>
        <w:pStyle w:val="Heading2"/>
        <w:rPr>
          <w:color w:val="7F7F7F" w:themeColor="text1" w:themeTint="80"/>
        </w:rPr>
      </w:pPr>
      <w:r>
        <w:rPr>
          <w:color w:val="7F7F7F" w:themeColor="text1" w:themeTint="80"/>
        </w:rPr>
        <w:t>Notes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624E8D1" wp14:editId="0FA9ABE2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980D9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3054EA" w:rsidP="003054E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Notes</w:t>
            </w:r>
          </w:p>
        </w:tc>
      </w:tr>
    </w:tbl>
    <w:p w:rsidR="003312ED" w:rsidRDefault="003312ED">
      <w:bookmarkStart w:id="0" w:name="_GoBack"/>
      <w:bookmarkEnd w:id="0"/>
    </w:p>
    <w:sectPr w:rsidR="003312ED">
      <w:headerReference w:type="default" r:id="rId7"/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BC1" w:rsidRDefault="00550BC1">
      <w:pPr>
        <w:spacing w:after="0" w:line="240" w:lineRule="auto"/>
      </w:pPr>
      <w:r>
        <w:separator/>
      </w:r>
    </w:p>
  </w:endnote>
  <w:endnote w:type="continuationSeparator" w:id="0">
    <w:p w:rsidR="00550BC1" w:rsidRDefault="0055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3054EA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BC1" w:rsidRDefault="00550BC1">
      <w:pPr>
        <w:spacing w:after="0" w:line="240" w:lineRule="auto"/>
      </w:pPr>
      <w:r>
        <w:separator/>
      </w:r>
    </w:p>
  </w:footnote>
  <w:footnote w:type="continuationSeparator" w:id="0">
    <w:p w:rsidR="00550BC1" w:rsidRDefault="00550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CC" w:rsidRDefault="00605390">
    <w:pPr>
      <w:pStyle w:val="Header"/>
    </w:pPr>
    <w:r>
      <w:rPr>
        <w:noProof/>
        <w:lang w:eastAsia="en-US"/>
      </w:rPr>
      <w:drawing>
        <wp:inline distT="0" distB="0" distL="0" distR="0">
          <wp:extent cx="1076325" cy="31306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aricod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479" cy="3186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936"/>
        </w:tabs>
        <w:ind w:left="1008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7D"/>
    <w:rsid w:val="0002115B"/>
    <w:rsid w:val="00083B37"/>
    <w:rsid w:val="000A0612"/>
    <w:rsid w:val="001A728E"/>
    <w:rsid w:val="001E042A"/>
    <w:rsid w:val="00225505"/>
    <w:rsid w:val="00227704"/>
    <w:rsid w:val="003054EA"/>
    <w:rsid w:val="003312ED"/>
    <w:rsid w:val="004018C1"/>
    <w:rsid w:val="004727F4"/>
    <w:rsid w:val="004A0A8D"/>
    <w:rsid w:val="004E2689"/>
    <w:rsid w:val="005011CC"/>
    <w:rsid w:val="00535C86"/>
    <w:rsid w:val="00550BC1"/>
    <w:rsid w:val="00575B92"/>
    <w:rsid w:val="005817FF"/>
    <w:rsid w:val="005D4DC9"/>
    <w:rsid w:val="005F7999"/>
    <w:rsid w:val="00605390"/>
    <w:rsid w:val="00626EDA"/>
    <w:rsid w:val="006D7FF8"/>
    <w:rsid w:val="00704472"/>
    <w:rsid w:val="00747EB0"/>
    <w:rsid w:val="00791457"/>
    <w:rsid w:val="007B640F"/>
    <w:rsid w:val="007F372E"/>
    <w:rsid w:val="008D5E06"/>
    <w:rsid w:val="008D6D77"/>
    <w:rsid w:val="0090174D"/>
    <w:rsid w:val="00954BFF"/>
    <w:rsid w:val="0099595E"/>
    <w:rsid w:val="00A85156"/>
    <w:rsid w:val="00AA316B"/>
    <w:rsid w:val="00AC6D7E"/>
    <w:rsid w:val="00BC1FD2"/>
    <w:rsid w:val="00C92C41"/>
    <w:rsid w:val="00D51C3B"/>
    <w:rsid w:val="00D57E3E"/>
    <w:rsid w:val="00DB16E7"/>
    <w:rsid w:val="00DB24CB"/>
    <w:rsid w:val="00DF5013"/>
    <w:rsid w:val="00E9640A"/>
    <w:rsid w:val="00F1547D"/>
    <w:rsid w:val="00F1586E"/>
    <w:rsid w:val="00FA3294"/>
    <w:rsid w:val="00FE0D75"/>
    <w:rsid w:val="00FF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0FA69"/>
  <w15:chartTrackingRefBased/>
  <w15:docId w15:val="{2A2FB1F2-A132-40C4-B6AF-AF97650A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011CC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CC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wrence.CLARICODEINC\Desktop\tf029278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160B62AFC44CA491B6F2AB4E380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08BA1-2E64-4E3D-B20D-0121B89638E2}"/>
      </w:docPartPr>
      <w:docPartBody>
        <w:p w:rsidR="004E2DBB" w:rsidRDefault="008352C9">
          <w:pPr>
            <w:pStyle w:val="CB160B62AFC44CA491B6F2AB4E380039"/>
          </w:pPr>
          <w:r>
            <w:t xml:space="preserve">Describe how this </w:t>
          </w:r>
          <w:r w:rsidRPr="008D5E06">
            <w:t>project</w:t>
          </w:r>
          <w:r>
            <w:t xml:space="preserve"> came about, who is involved, and the purpose.</w:t>
          </w:r>
        </w:p>
      </w:docPartBody>
    </w:docPart>
    <w:docPart>
      <w:docPartPr>
        <w:name w:val="32B6C00BDB52447E8CEAB329E8F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3082-A6CC-4026-B8F3-42ACAE8504CB}"/>
      </w:docPartPr>
      <w:docPartBody>
        <w:p w:rsidR="004E2DBB" w:rsidRDefault="008352C9">
          <w:pPr>
            <w:pStyle w:val="32B6C00BDB52447E8CEAB329E8FD0311"/>
          </w:pPr>
          <w:r w:rsidRPr="00626EDA">
            <w:t>Note: To delete any tip (such as this), select it and start typing. If you’re not yet ready to add your own text, select a tip and press spacebar to remove 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22"/>
    <w:rsid w:val="004E2DBB"/>
    <w:rsid w:val="0073017E"/>
    <w:rsid w:val="008352C9"/>
    <w:rsid w:val="009261A0"/>
    <w:rsid w:val="00A6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815E82CDB7427C91226106E85905B5">
    <w:name w:val="69815E82CDB7427C91226106E85905B5"/>
  </w:style>
  <w:style w:type="paragraph" w:customStyle="1" w:styleId="88781C4D86654604845A9380AFB21AD3">
    <w:name w:val="88781C4D86654604845A9380AFB21AD3"/>
  </w:style>
  <w:style w:type="paragraph" w:customStyle="1" w:styleId="68917D644B004D4C881B8DDFB70AD085">
    <w:name w:val="68917D644B004D4C881B8DDFB70AD085"/>
  </w:style>
  <w:style w:type="paragraph" w:customStyle="1" w:styleId="16174EBED96B43CD885DCAAB09B527C2">
    <w:name w:val="16174EBED96B43CD885DCAAB09B527C2"/>
  </w:style>
  <w:style w:type="paragraph" w:customStyle="1" w:styleId="6AAA14A3B93B4F8A976739C7C0A69A6E">
    <w:name w:val="6AAA14A3B93B4F8A976739C7C0A69A6E"/>
  </w:style>
  <w:style w:type="paragraph" w:customStyle="1" w:styleId="CB160B62AFC44CA491B6F2AB4E380039">
    <w:name w:val="CB160B62AFC44CA491B6F2AB4E380039"/>
  </w:style>
  <w:style w:type="paragraph" w:customStyle="1" w:styleId="32B6C00BDB52447E8CEAB329E8FD0311">
    <w:name w:val="32B6C00BDB52447E8CEAB329E8FD0311"/>
  </w:style>
  <w:style w:type="paragraph" w:customStyle="1" w:styleId="B1175F4FAAF74C86ADF6E8BB4459DC4A">
    <w:name w:val="B1175F4FAAF74C86ADF6E8BB4459DC4A"/>
  </w:style>
  <w:style w:type="paragraph" w:customStyle="1" w:styleId="65BEB847C68F4122953D0524A835ACCF">
    <w:name w:val="65BEB847C68F4122953D0524A835ACCF"/>
  </w:style>
  <w:style w:type="paragraph" w:customStyle="1" w:styleId="C53639FED96242CFA2F41F45A1D28135">
    <w:name w:val="C53639FED96242CFA2F41F45A1D28135"/>
  </w:style>
  <w:style w:type="paragraph" w:customStyle="1" w:styleId="1DEC6740E1D44510AF4FEA9F4E5522C7">
    <w:name w:val="1DEC6740E1D44510AF4FEA9F4E5522C7"/>
  </w:style>
  <w:style w:type="paragraph" w:customStyle="1" w:styleId="D6121D29E45C48F48E7294ACF5AA8C8B">
    <w:name w:val="D6121D29E45C48F48E7294ACF5AA8C8B"/>
  </w:style>
  <w:style w:type="paragraph" w:customStyle="1" w:styleId="B26C817E4C774BA8BAE7E8F2E1E617AF">
    <w:name w:val="B26C817E4C774BA8BAE7E8F2E1E617AF"/>
  </w:style>
  <w:style w:type="paragraph" w:customStyle="1" w:styleId="8237C8F8AFC74D1CA1DC94B017E5ECF2">
    <w:name w:val="8237C8F8AFC74D1CA1DC94B017E5ECF2"/>
  </w:style>
  <w:style w:type="paragraph" w:customStyle="1" w:styleId="1D958A44673049CCB352ECC860FE2C2F">
    <w:name w:val="1D958A44673049CCB352ECC860FE2C2F"/>
  </w:style>
  <w:style w:type="paragraph" w:customStyle="1" w:styleId="F64520C87D4E4F03B76261214DE1C6D4">
    <w:name w:val="F64520C87D4E4F03B76261214DE1C6D4"/>
  </w:style>
  <w:style w:type="paragraph" w:customStyle="1" w:styleId="C0C7F035A74746778D1DFE782BEE5C5F">
    <w:name w:val="C0C7F035A74746778D1DFE782BEE5C5F"/>
  </w:style>
  <w:style w:type="paragraph" w:customStyle="1" w:styleId="A2AC9E6907AE4FD3904ADA8EE5E1715B">
    <w:name w:val="A2AC9E6907AE4FD3904ADA8EE5E1715B"/>
  </w:style>
  <w:style w:type="paragraph" w:customStyle="1" w:styleId="DB55102CA2684AF69AD9A5A79CF1D903">
    <w:name w:val="DB55102CA2684AF69AD9A5A79CF1D903"/>
  </w:style>
  <w:style w:type="paragraph" w:customStyle="1" w:styleId="76D4F1C52C3C48519E8E631FD1971C16">
    <w:name w:val="76D4F1C52C3C48519E8E631FD1971C16"/>
  </w:style>
  <w:style w:type="paragraph" w:customStyle="1" w:styleId="461682DB6C174036AFE943BE47C5E2B6">
    <w:name w:val="461682DB6C174036AFE943BE47C5E2B6"/>
  </w:style>
  <w:style w:type="paragraph" w:customStyle="1" w:styleId="8CAA865D936346F89B21A78880911E17">
    <w:name w:val="8CAA865D936346F89B21A78880911E17"/>
  </w:style>
  <w:style w:type="paragraph" w:customStyle="1" w:styleId="398A94B231F54514963217138AC02056">
    <w:name w:val="398A94B231F54514963217138AC02056"/>
  </w:style>
  <w:style w:type="paragraph" w:customStyle="1" w:styleId="715C599FC52A481880F807BACFDD5F01">
    <w:name w:val="715C599FC52A481880F807BACFDD5F01"/>
  </w:style>
  <w:style w:type="paragraph" w:customStyle="1" w:styleId="4150F535A2E148C7A1ACF41A0E271309">
    <w:name w:val="4150F535A2E148C7A1ACF41A0E271309"/>
  </w:style>
  <w:style w:type="paragraph" w:customStyle="1" w:styleId="2FA02CFB069C4CE1B05B90E1A5BD4E60">
    <w:name w:val="2FA02CFB069C4CE1B05B90E1A5BD4E60"/>
  </w:style>
  <w:style w:type="paragraph" w:customStyle="1" w:styleId="213D956FBEFD4BA38FCBFCE99D332354">
    <w:name w:val="213D956FBEFD4BA38FCBFCE99D332354"/>
  </w:style>
  <w:style w:type="paragraph" w:customStyle="1" w:styleId="B623C683436345DAA8A29C57FFD4C73A">
    <w:name w:val="B623C683436345DAA8A29C57FFD4C73A"/>
  </w:style>
  <w:style w:type="paragraph" w:customStyle="1" w:styleId="2FDD2B71D8BD48F998B6737E92391440">
    <w:name w:val="2FDD2B71D8BD48F998B6737E92391440"/>
  </w:style>
  <w:style w:type="paragraph" w:customStyle="1" w:styleId="2624520C10E648868EFFB1B9CFDB990F">
    <w:name w:val="2624520C10E648868EFFB1B9CFDB990F"/>
  </w:style>
  <w:style w:type="paragraph" w:customStyle="1" w:styleId="A9992841320243D98A55F49CA621CA6A">
    <w:name w:val="A9992841320243D98A55F49CA621CA6A"/>
  </w:style>
  <w:style w:type="paragraph" w:customStyle="1" w:styleId="42B62E28674E4DEF8764CBF58000D74D">
    <w:name w:val="42B62E28674E4DEF8764CBF58000D74D"/>
  </w:style>
  <w:style w:type="paragraph" w:customStyle="1" w:styleId="79E68BBF2FDF4A4B858B91D2F74105EE">
    <w:name w:val="79E68BBF2FDF4A4B858B91D2F74105EE"/>
  </w:style>
  <w:style w:type="paragraph" w:customStyle="1" w:styleId="D80BBFC98434416AA45CF7E91A9B56F2">
    <w:name w:val="D80BBFC98434416AA45CF7E91A9B56F2"/>
  </w:style>
  <w:style w:type="paragraph" w:customStyle="1" w:styleId="3C84C95FCA2844DB86C2F73A30AFA44A">
    <w:name w:val="3C84C95FCA2844DB86C2F73A30AFA44A"/>
  </w:style>
  <w:style w:type="paragraph" w:customStyle="1" w:styleId="FA44C5EBABA0444BA54051E3720B4F8B">
    <w:name w:val="FA44C5EBABA0444BA54051E3720B4F8B"/>
  </w:style>
  <w:style w:type="paragraph" w:customStyle="1" w:styleId="43105465231A46029D6BEDD1976C981C">
    <w:name w:val="43105465231A46029D6BEDD1976C981C"/>
  </w:style>
  <w:style w:type="paragraph" w:customStyle="1" w:styleId="F5984EAF79764C0F8AC6D60C0778D817">
    <w:name w:val="F5984EAF79764C0F8AC6D60C0778D817"/>
  </w:style>
  <w:style w:type="paragraph" w:customStyle="1" w:styleId="9939A947DCE840C9B7527DEB1D0319AA">
    <w:name w:val="9939A947DCE840C9B7527DEB1D0319AA"/>
    <w:rsid w:val="00A60A22"/>
  </w:style>
  <w:style w:type="paragraph" w:customStyle="1" w:styleId="A9ACC3C4BBEB4E239FB580C4DADEB88E">
    <w:name w:val="A9ACC3C4BBEB4E239FB580C4DADEB88E"/>
    <w:rsid w:val="00A60A22"/>
  </w:style>
  <w:style w:type="paragraph" w:customStyle="1" w:styleId="2D994F291CBE41D2B05B58E70B9CD624">
    <w:name w:val="2D994F291CBE41D2B05B58E70B9CD624"/>
    <w:rsid w:val="00A60A22"/>
  </w:style>
  <w:style w:type="paragraph" w:customStyle="1" w:styleId="C2728A3EFBD74C1E825EBBAB90C587C8">
    <w:name w:val="C2728A3EFBD74C1E825EBBAB90C587C8"/>
    <w:rsid w:val="00A60A22"/>
  </w:style>
  <w:style w:type="paragraph" w:customStyle="1" w:styleId="17D8FF967DE1409E8B9C55B9AE8A8D97">
    <w:name w:val="17D8FF967DE1409E8B9C55B9AE8A8D97"/>
    <w:rsid w:val="00A60A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tf02927813</Template>
  <TotalTime>44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Lawrence Gillette</dc:creator>
  <cp:lastModifiedBy>Lawrence Gillette</cp:lastModifiedBy>
  <cp:revision>16</cp:revision>
  <dcterms:created xsi:type="dcterms:W3CDTF">2020-01-08T01:05:00Z</dcterms:created>
  <dcterms:modified xsi:type="dcterms:W3CDTF">2020-02-02T18:54:00Z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