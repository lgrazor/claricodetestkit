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ED" w:rsidRPr="00A85156" w:rsidRDefault="00A85156">
      <w:pPr>
        <w:pStyle w:val="Heading1"/>
        <w:rPr>
          <w:color w:val="000000" w:themeColor="text1"/>
        </w:rPr>
      </w:pPr>
      <w:r w:rsidRPr="00A85156">
        <w:rPr>
          <w:color w:val="000000" w:themeColor="text1"/>
        </w:rPr>
        <w:t xml:space="preserve">PROJECT </w:t>
      </w:r>
      <w:sdt>
        <w:sdtPr>
          <w:rPr>
            <w:color w:val="000000" w:themeColor="text1"/>
          </w:rPr>
          <w:alias w:val="Overview:"/>
          <w:tag w:val="Overview:"/>
          <w:id w:val="1877890496"/>
          <w:placeholder>
            <w:docPart w:val="16174EBED96B43CD885DCAAB09B527C2"/>
          </w:placeholder>
          <w:temporary/>
          <w:showingPlcHdr/>
          <w15:appearance w15:val="hidden"/>
        </w:sdtPr>
        <w:sdtEndPr/>
        <w:sdtContent>
          <w:bookmarkStart w:id="0" w:name="_GoBack"/>
          <w:r w:rsidR="000A0612" w:rsidRPr="00A85156">
            <w:rPr>
              <w:color w:val="000000" w:themeColor="text1"/>
            </w:rPr>
            <w:t>Overview</w:t>
          </w:r>
          <w:bookmarkEnd w:id="0"/>
        </w:sdtContent>
      </w:sdt>
    </w:p>
    <w:p w:rsidR="003312ED" w:rsidRPr="0002115B" w:rsidRDefault="00F1547D">
      <w:pPr>
        <w:pStyle w:val="Heading2"/>
        <w:rPr>
          <w:color w:val="7F7F7F" w:themeColor="text1" w:themeTint="80"/>
        </w:rPr>
      </w:pPr>
      <w:r w:rsidRPr="0002115B">
        <w:rPr>
          <w:color w:val="7F7F7F" w:themeColor="text1" w:themeTint="80"/>
        </w:rPr>
        <w:t>Project Name and Description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A4D1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5817FF"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CB160B62AFC44CA491B6F2AB4E380039"/>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rsidR="005D4DC9" w:rsidRDefault="005817FF"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32B6C00BDB52447E8CEAB329E8FD0311"/>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rsidR="004E2689" w:rsidRPr="00AC6D7E" w:rsidRDefault="004E2689" w:rsidP="004E2689">
      <w:pPr>
        <w:ind w:firstLine="720"/>
        <w:rPr>
          <w:color w:val="000000" w:themeColor="text1"/>
        </w:rPr>
      </w:pPr>
      <w:r>
        <w:rPr>
          <w:color w:val="000000" w:themeColor="text1"/>
        </w:rPr>
        <w:t>Project Name:</w:t>
      </w:r>
    </w:p>
    <w:p w:rsidR="003312ED" w:rsidRDefault="004E2689" w:rsidP="004E2689">
      <w:pPr>
        <w:ind w:firstLine="720"/>
      </w:pPr>
      <w:r>
        <w:t>“Untitled”</w:t>
      </w:r>
    </w:p>
    <w:p w:rsidR="004E2689" w:rsidRPr="00AC6D7E" w:rsidRDefault="004E2689" w:rsidP="004E2689">
      <w:pPr>
        <w:ind w:firstLine="720"/>
        <w:rPr>
          <w:color w:val="000000" w:themeColor="text1"/>
        </w:rPr>
      </w:pPr>
      <w:r>
        <w:rPr>
          <w:color w:val="000000" w:themeColor="text1"/>
        </w:rPr>
        <w:t>Description:</w:t>
      </w:r>
    </w:p>
    <w:p w:rsidR="004E2689" w:rsidRDefault="004E2689" w:rsidP="00227704">
      <w:pPr>
        <w:ind w:firstLine="720"/>
      </w:pPr>
      <w:r>
        <w:t>“</w:t>
      </w:r>
      <w:r w:rsidR="00227704">
        <w:t>Undescribed</w:t>
      </w:r>
      <w:r>
        <w:t>”</w:t>
      </w:r>
    </w:p>
    <w:p w:rsidR="003312ED" w:rsidRPr="0002115B" w:rsidRDefault="00FA3294">
      <w:pPr>
        <w:pStyle w:val="Heading2"/>
        <w:rPr>
          <w:color w:val="7F7F7F" w:themeColor="text1" w:themeTint="80"/>
        </w:rPr>
      </w:pPr>
      <w:r w:rsidRPr="0002115B">
        <w:rPr>
          <w:color w:val="7F7F7F" w:themeColor="text1" w:themeTint="80"/>
        </w:rPr>
        <w:t>Client Info</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D9F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5817FF"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65BEB847C68F4122953D0524A835ACCF"/>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C53639FED96242CFA2F41F45A1D28135"/>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DEC6740E1D44510AF4FEA9F4E5522C7"/>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rsidR="003312ED" w:rsidRDefault="003312ED"/>
    <w:p w:rsidR="003312ED" w:rsidRPr="0002115B" w:rsidRDefault="00FA3294">
      <w:pPr>
        <w:pStyle w:val="Heading2"/>
        <w:rPr>
          <w:color w:val="7F7F7F" w:themeColor="text1" w:themeTint="80"/>
        </w:rPr>
      </w:pPr>
      <w:r w:rsidRPr="0002115B">
        <w:rPr>
          <w:color w:val="7F7F7F" w:themeColor="text1" w:themeTint="80"/>
        </w:rPr>
        <w:t>High-Level Features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9A5D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B26C817E4C774BA8BAE7E8F2E1E617AF"/>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rsidR="003312ED" w:rsidRDefault="003312ED"/>
    <w:p w:rsidR="003312ED" w:rsidRPr="00AC6D7E" w:rsidRDefault="00AC6D7E" w:rsidP="00227704">
      <w:pPr>
        <w:ind w:firstLine="720"/>
        <w:rPr>
          <w:color w:val="000000" w:themeColor="text1"/>
        </w:rPr>
      </w:pPr>
      <w:r w:rsidRPr="00AC6D7E">
        <w:rPr>
          <w:color w:val="000000" w:themeColor="text1"/>
        </w:rPr>
        <w:t>Major Features:</w:t>
      </w:r>
    </w:p>
    <w:p w:rsidR="003312ED" w:rsidRDefault="00FF3B64" w:rsidP="008D5E06">
      <w:pPr>
        <w:pStyle w:val="ListBullet"/>
      </w:pPr>
      <w:r>
        <w:t>…</w:t>
      </w:r>
    </w:p>
    <w:p w:rsidR="003312ED" w:rsidRDefault="00FF3B64">
      <w:pPr>
        <w:pStyle w:val="ListBullet"/>
      </w:pPr>
      <w:r>
        <w:t>…</w:t>
      </w:r>
    </w:p>
    <w:p w:rsidR="00AC6D7E" w:rsidRDefault="00FF3B64">
      <w:pPr>
        <w:pStyle w:val="ListBullet"/>
      </w:pPr>
      <w:r>
        <w:t>…</w:t>
      </w:r>
    </w:p>
    <w:p w:rsidR="00AC6D7E" w:rsidRPr="00AC6D7E" w:rsidRDefault="00AC6D7E" w:rsidP="00227704">
      <w:pPr>
        <w:ind w:firstLine="720"/>
        <w:rPr>
          <w:color w:val="000000" w:themeColor="text1"/>
        </w:rPr>
      </w:pPr>
      <w:r w:rsidRPr="00AC6D7E">
        <w:rPr>
          <w:color w:val="000000" w:themeColor="text1"/>
        </w:rPr>
        <w:t>M</w:t>
      </w:r>
      <w:r w:rsidR="00FE0D75">
        <w:rPr>
          <w:color w:val="000000" w:themeColor="text1"/>
        </w:rPr>
        <w:t>in</w:t>
      </w:r>
      <w:r w:rsidRPr="00AC6D7E">
        <w:rPr>
          <w:color w:val="000000" w:themeColor="text1"/>
        </w:rPr>
        <w:t>or Features:</w:t>
      </w:r>
    </w:p>
    <w:p w:rsidR="00AC6D7E" w:rsidRDefault="00FE0D75" w:rsidP="00AC6D7E">
      <w:pPr>
        <w:pStyle w:val="ListBullet"/>
      </w:pPr>
      <w:r>
        <w:t>…</w:t>
      </w:r>
    </w:p>
    <w:p w:rsidR="00FE0D75" w:rsidRDefault="00FE0D75" w:rsidP="00AC6D7E">
      <w:pPr>
        <w:pStyle w:val="ListBullet"/>
      </w:pPr>
      <w:r>
        <w:t>…</w:t>
      </w:r>
    </w:p>
    <w:p w:rsidR="00AC6D7E" w:rsidRDefault="00DB16E7" w:rsidP="00FE0D75">
      <w:pPr>
        <w:pStyle w:val="ListBullet"/>
      </w:pPr>
      <w:r>
        <w:t>…</w:t>
      </w:r>
    </w:p>
    <w:p w:rsidR="003312ED" w:rsidRPr="0090174D" w:rsidRDefault="00535C86">
      <w:pPr>
        <w:pStyle w:val="Heading2"/>
        <w:rPr>
          <w:color w:val="7F7F7F" w:themeColor="text1" w:themeTint="80"/>
        </w:rPr>
      </w:pPr>
      <w:r w:rsidRPr="0090174D">
        <w:rPr>
          <w:color w:val="7F7F7F" w:themeColor="text1" w:themeTint="80"/>
        </w:rPr>
        <w:t>Stack</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A1B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DB55102CA2684AF69AD9A5A79CF1D903"/>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rsidR="003312ED" w:rsidRDefault="003312ED"/>
    <w:p w:rsidR="003312ED" w:rsidRPr="0090174D" w:rsidRDefault="00535C86">
      <w:pPr>
        <w:pStyle w:val="Heading2"/>
        <w:rPr>
          <w:color w:val="7F7F7F" w:themeColor="text1" w:themeTint="80"/>
        </w:rPr>
      </w:pPr>
      <w:r w:rsidRPr="0090174D">
        <w:rPr>
          <w:color w:val="7F7F7F" w:themeColor="text1" w:themeTint="80"/>
        </w:rPr>
        <w:lastRenderedPageBreak/>
        <w:t>Project Members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980D9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461682DB6C174036AFE943BE47C5E2B6"/>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312ED"/>
    <w:p w:rsidR="003312ED" w:rsidRPr="0090174D" w:rsidRDefault="00535C86">
      <w:pPr>
        <w:pStyle w:val="Heading2"/>
        <w:rPr>
          <w:color w:val="7F7F7F" w:themeColor="text1" w:themeTint="80"/>
        </w:rPr>
      </w:pPr>
      <w:r w:rsidRPr="0090174D">
        <w:rPr>
          <w:color w:val="7F7F7F" w:themeColor="text1" w:themeTint="80"/>
        </w:rPr>
        <w:t>Support Info</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C4CBC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398A94B231F54514963217138AC02056"/>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rsidR="003312ED" w:rsidRDefault="003312ED"/>
    <w:p w:rsidR="003312ED" w:rsidRPr="0090174D" w:rsidRDefault="00535C86">
      <w:pPr>
        <w:pStyle w:val="Heading2"/>
        <w:rPr>
          <w:color w:val="7F7F7F" w:themeColor="text1" w:themeTint="80"/>
        </w:rPr>
      </w:pPr>
      <w:r w:rsidRPr="0090174D">
        <w:rPr>
          <w:color w:val="7F7F7F" w:themeColor="text1" w:themeTint="80"/>
        </w:rPr>
        <w:t>Timeline</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3224E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4150F535A2E148C7A1ACF41A0E271309"/>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rsidR="003312ED" w:rsidRDefault="003312ED"/>
    <w:p w:rsidR="003312ED" w:rsidRPr="0090174D" w:rsidRDefault="00535C86" w:rsidP="00704472">
      <w:pPr>
        <w:pStyle w:val="Heading2"/>
        <w:rPr>
          <w:color w:val="7F7F7F" w:themeColor="text1" w:themeTint="80"/>
        </w:rPr>
      </w:pPr>
      <w:r w:rsidRPr="0090174D">
        <w:rPr>
          <w:color w:val="7F7F7F" w:themeColor="text1" w:themeTint="80"/>
        </w:rPr>
        <w:t>Third Party Info</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8AA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213D956FBEFD4BA38FCBFCE99D332354"/>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rsidR="003312ED" w:rsidRDefault="003312ED"/>
    <w:p w:rsidR="003312ED" w:rsidRPr="0090174D" w:rsidRDefault="00535C86">
      <w:pPr>
        <w:pStyle w:val="Heading2"/>
        <w:rPr>
          <w:color w:val="7F7F7F" w:themeColor="text1" w:themeTint="80"/>
        </w:rPr>
      </w:pPr>
      <w:r w:rsidRPr="0090174D">
        <w:rPr>
          <w:color w:val="7F7F7F" w:themeColor="text1" w:themeTint="80"/>
        </w:rPr>
        <w:t>Additional Notes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9966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2FDD2B71D8BD48F998B6737E92391440"/>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rsidR="003312ED" w:rsidRDefault="003312ED"/>
    <w:p w:rsidR="003312ED" w:rsidRDefault="003312ED" w:rsidP="008D6D77"/>
    <w:sectPr w:rsidR="003312ED">
      <w:headerReference w:type="default" r:id="rId7"/>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7FF" w:rsidRDefault="005817FF">
      <w:pPr>
        <w:spacing w:after="0" w:line="240" w:lineRule="auto"/>
      </w:pPr>
      <w:r>
        <w:separator/>
      </w:r>
    </w:p>
  </w:endnote>
  <w:endnote w:type="continuationSeparator" w:id="0">
    <w:p w:rsidR="005817FF" w:rsidRDefault="0058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605390">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7FF" w:rsidRDefault="005817FF">
      <w:pPr>
        <w:spacing w:after="0" w:line="240" w:lineRule="auto"/>
      </w:pPr>
      <w:r>
        <w:separator/>
      </w:r>
    </w:p>
  </w:footnote>
  <w:footnote w:type="continuationSeparator" w:id="0">
    <w:p w:rsidR="005817FF" w:rsidRDefault="00581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1CC" w:rsidRDefault="00605390">
    <w:pPr>
      <w:pStyle w:val="Header"/>
    </w:pPr>
    <w:r>
      <w:rPr>
        <w:noProof/>
        <w:lang w:eastAsia="en-US"/>
      </w:rPr>
      <w:drawing>
        <wp:inline distT="0" distB="0" distL="0" distR="0">
          <wp:extent cx="1076325" cy="313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ricode-logo.png"/>
                  <pic:cNvPicPr/>
                </pic:nvPicPr>
                <pic:blipFill>
                  <a:blip r:embed="rId1">
                    <a:extLst>
                      <a:ext uri="{28A0092B-C50C-407E-A947-70E740481C1C}">
                        <a14:useLocalDpi xmlns:a14="http://schemas.microsoft.com/office/drawing/2010/main" val="0"/>
                      </a:ext>
                    </a:extLst>
                  </a:blip>
                  <a:stretch>
                    <a:fillRect/>
                  </a:stretch>
                </pic:blipFill>
                <pic:spPr>
                  <a:xfrm>
                    <a:off x="0" y="0"/>
                    <a:ext cx="1095479" cy="3186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936"/>
        </w:tabs>
        <w:ind w:left="1008" w:hanging="288"/>
      </w:pPr>
      <w:rPr>
        <w:rFonts w:ascii="Symbol" w:hAnsi="Symbol" w:hint="default"/>
        <w:color w:val="2E74B5" w:themeColor="accent1" w:themeShade="BF"/>
      </w:rPr>
    </w:lvl>
    <w:lvl w:ilvl="1">
      <w:start w:val="1"/>
      <w:numFmt w:val="bullet"/>
      <w:lvlText w:val="o"/>
      <w:lvlJc w:val="left"/>
      <w:pPr>
        <w:ind w:left="2016" w:hanging="360"/>
      </w:pPr>
      <w:rPr>
        <w:rFonts w:ascii="Courier New" w:hAnsi="Courier New" w:hint="default"/>
        <w:color w:val="2E74B5" w:themeColor="accent1" w:themeShade="BF"/>
      </w:rPr>
    </w:lvl>
    <w:lvl w:ilvl="2">
      <w:start w:val="1"/>
      <w:numFmt w:val="bullet"/>
      <w:lvlText w:val=""/>
      <w:lvlJc w:val="left"/>
      <w:pPr>
        <w:ind w:left="2736" w:hanging="360"/>
      </w:pPr>
      <w:rPr>
        <w:rFonts w:ascii="Wingdings" w:hAnsi="Wingdings" w:hint="default"/>
        <w:color w:val="2E74B5" w:themeColor="accent1" w:themeShade="BF"/>
      </w:rPr>
    </w:lvl>
    <w:lvl w:ilvl="3">
      <w:start w:val="1"/>
      <w:numFmt w:val="bullet"/>
      <w:lvlText w:val=""/>
      <w:lvlJc w:val="left"/>
      <w:pPr>
        <w:ind w:left="3456" w:hanging="360"/>
      </w:pPr>
      <w:rPr>
        <w:rFonts w:ascii="Symbol" w:hAnsi="Symbol" w:hint="default"/>
        <w:color w:val="2E74B5" w:themeColor="accent1" w:themeShade="BF"/>
      </w:rPr>
    </w:lvl>
    <w:lvl w:ilvl="4">
      <w:start w:val="1"/>
      <w:numFmt w:val="bullet"/>
      <w:lvlText w:val="o"/>
      <w:lvlJc w:val="left"/>
      <w:pPr>
        <w:ind w:left="4176" w:hanging="360"/>
      </w:pPr>
      <w:rPr>
        <w:rFonts w:ascii="Courier New" w:hAnsi="Courier New" w:hint="default"/>
        <w:color w:val="2E74B5" w:themeColor="accent1" w:themeShade="BF"/>
      </w:rPr>
    </w:lvl>
    <w:lvl w:ilvl="5">
      <w:start w:val="1"/>
      <w:numFmt w:val="bullet"/>
      <w:lvlText w:val=""/>
      <w:lvlJc w:val="left"/>
      <w:pPr>
        <w:ind w:left="4896" w:hanging="360"/>
      </w:pPr>
      <w:rPr>
        <w:rFonts w:ascii="Wingdings" w:hAnsi="Wingdings" w:hint="default"/>
        <w:color w:val="2E74B5" w:themeColor="accent1" w:themeShade="BF"/>
      </w:rPr>
    </w:lvl>
    <w:lvl w:ilvl="6">
      <w:start w:val="1"/>
      <w:numFmt w:val="bullet"/>
      <w:lvlText w:val=""/>
      <w:lvlJc w:val="left"/>
      <w:pPr>
        <w:ind w:left="5616" w:hanging="360"/>
      </w:pPr>
      <w:rPr>
        <w:rFonts w:ascii="Symbol" w:hAnsi="Symbol" w:hint="default"/>
        <w:color w:val="2E74B5" w:themeColor="accent1" w:themeShade="BF"/>
      </w:rPr>
    </w:lvl>
    <w:lvl w:ilvl="7">
      <w:start w:val="1"/>
      <w:numFmt w:val="bullet"/>
      <w:lvlText w:val="o"/>
      <w:lvlJc w:val="left"/>
      <w:pPr>
        <w:ind w:left="6336" w:hanging="360"/>
      </w:pPr>
      <w:rPr>
        <w:rFonts w:ascii="Courier New" w:hAnsi="Courier New" w:hint="default"/>
        <w:color w:val="2E74B5" w:themeColor="accent1" w:themeShade="BF"/>
      </w:rPr>
    </w:lvl>
    <w:lvl w:ilvl="8">
      <w:start w:val="1"/>
      <w:numFmt w:val="bullet"/>
      <w:lvlText w:val=""/>
      <w:lvlJc w:val="left"/>
      <w:pPr>
        <w:ind w:left="7056"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7D"/>
    <w:rsid w:val="0002115B"/>
    <w:rsid w:val="00083B37"/>
    <w:rsid w:val="000A0612"/>
    <w:rsid w:val="001A728E"/>
    <w:rsid w:val="001E042A"/>
    <w:rsid w:val="00225505"/>
    <w:rsid w:val="00227704"/>
    <w:rsid w:val="003312ED"/>
    <w:rsid w:val="004018C1"/>
    <w:rsid w:val="004727F4"/>
    <w:rsid w:val="004A0A8D"/>
    <w:rsid w:val="004E2689"/>
    <w:rsid w:val="005011CC"/>
    <w:rsid w:val="00535C86"/>
    <w:rsid w:val="00575B92"/>
    <w:rsid w:val="005817FF"/>
    <w:rsid w:val="005D4DC9"/>
    <w:rsid w:val="005F7999"/>
    <w:rsid w:val="00605390"/>
    <w:rsid w:val="00626EDA"/>
    <w:rsid w:val="006D7FF8"/>
    <w:rsid w:val="00704472"/>
    <w:rsid w:val="00747EB0"/>
    <w:rsid w:val="00791457"/>
    <w:rsid w:val="007B640F"/>
    <w:rsid w:val="007F372E"/>
    <w:rsid w:val="008D5E06"/>
    <w:rsid w:val="008D6D77"/>
    <w:rsid w:val="0090174D"/>
    <w:rsid w:val="00954BFF"/>
    <w:rsid w:val="00A85156"/>
    <w:rsid w:val="00AA316B"/>
    <w:rsid w:val="00AC6D7E"/>
    <w:rsid w:val="00BC1FD2"/>
    <w:rsid w:val="00C92C41"/>
    <w:rsid w:val="00D51C3B"/>
    <w:rsid w:val="00D57E3E"/>
    <w:rsid w:val="00DB16E7"/>
    <w:rsid w:val="00DB24CB"/>
    <w:rsid w:val="00DF5013"/>
    <w:rsid w:val="00E9640A"/>
    <w:rsid w:val="00F1547D"/>
    <w:rsid w:val="00F1586E"/>
    <w:rsid w:val="00FA3294"/>
    <w:rsid w:val="00FE0D75"/>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FB1F2-A132-40C4-B6AF-AF97650A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011C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011CC"/>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CLARICODEINC\Desktop\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174EBED96B43CD885DCAAB09B527C2"/>
        <w:category>
          <w:name w:val="General"/>
          <w:gallery w:val="placeholder"/>
        </w:category>
        <w:types>
          <w:type w:val="bbPlcHdr"/>
        </w:types>
        <w:behaviors>
          <w:behavior w:val="content"/>
        </w:behaviors>
        <w:guid w:val="{B26519F8-3C46-456C-8490-1E282385A725}"/>
      </w:docPartPr>
      <w:docPartBody>
        <w:p w:rsidR="004E2DBB" w:rsidRDefault="008352C9">
          <w:pPr>
            <w:pStyle w:val="16174EBED96B43CD885DCAAB09B527C2"/>
          </w:pPr>
          <w:r>
            <w:t>Overview</w:t>
          </w:r>
        </w:p>
      </w:docPartBody>
    </w:docPart>
    <w:docPart>
      <w:docPartPr>
        <w:name w:val="CB160B62AFC44CA491B6F2AB4E380039"/>
        <w:category>
          <w:name w:val="General"/>
          <w:gallery w:val="placeholder"/>
        </w:category>
        <w:types>
          <w:type w:val="bbPlcHdr"/>
        </w:types>
        <w:behaviors>
          <w:behavior w:val="content"/>
        </w:behaviors>
        <w:guid w:val="{54D08BA1-2E64-4E3D-B20D-0121B89638E2}"/>
      </w:docPartPr>
      <w:docPartBody>
        <w:p w:rsidR="004E2DBB" w:rsidRDefault="008352C9">
          <w:pPr>
            <w:pStyle w:val="CB160B62AFC44CA491B6F2AB4E380039"/>
          </w:pPr>
          <w:r>
            <w:t xml:space="preserve">Describe how this </w:t>
          </w:r>
          <w:r w:rsidRPr="008D5E06">
            <w:t>project</w:t>
          </w:r>
          <w:r>
            <w:t xml:space="preserve"> came about, who is involved, and the purpose.</w:t>
          </w:r>
        </w:p>
      </w:docPartBody>
    </w:docPart>
    <w:docPart>
      <w:docPartPr>
        <w:name w:val="32B6C00BDB52447E8CEAB329E8FD0311"/>
        <w:category>
          <w:name w:val="General"/>
          <w:gallery w:val="placeholder"/>
        </w:category>
        <w:types>
          <w:type w:val="bbPlcHdr"/>
        </w:types>
        <w:behaviors>
          <w:behavior w:val="content"/>
        </w:behaviors>
        <w:guid w:val="{FD7A3082-A6CC-4026-B8F3-42ACAE8504CB}"/>
      </w:docPartPr>
      <w:docPartBody>
        <w:p w:rsidR="004E2DBB" w:rsidRDefault="008352C9">
          <w:pPr>
            <w:pStyle w:val="32B6C00BDB52447E8CEAB329E8FD0311"/>
          </w:pPr>
          <w:r w:rsidRPr="00626EDA">
            <w:t>Note: To delete any tip (such as this), select it and start typing. If you’re not yet ready to add your own text, select a tip and press spacebar to remove it.</w:t>
          </w:r>
        </w:p>
      </w:docPartBody>
    </w:docPart>
    <w:docPart>
      <w:docPartPr>
        <w:name w:val="65BEB847C68F4122953D0524A835ACCF"/>
        <w:category>
          <w:name w:val="General"/>
          <w:gallery w:val="placeholder"/>
        </w:category>
        <w:types>
          <w:type w:val="bbPlcHdr"/>
        </w:types>
        <w:behaviors>
          <w:behavior w:val="content"/>
        </w:behaviors>
        <w:guid w:val="{BAC670B7-D249-4ED0-B81C-272351D45C0D}"/>
      </w:docPartPr>
      <w:docPartBody>
        <w:p w:rsidR="004E2DBB" w:rsidRDefault="008352C9">
          <w:pPr>
            <w:pStyle w:val="65BEB847C68F4122953D0524A835ACCF"/>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C53639FED96242CFA2F41F45A1D28135"/>
        <w:category>
          <w:name w:val="General"/>
          <w:gallery w:val="placeholder"/>
        </w:category>
        <w:types>
          <w:type w:val="bbPlcHdr"/>
        </w:types>
        <w:behaviors>
          <w:behavior w:val="content"/>
        </w:behaviors>
        <w:guid w:val="{4893400F-ABED-4027-8BD7-AAEEAAE3B8B6}"/>
      </w:docPartPr>
      <w:docPartBody>
        <w:p w:rsidR="004E2DBB" w:rsidRDefault="008352C9">
          <w:pPr>
            <w:pStyle w:val="C53639FED96242CFA2F41F45A1D28135"/>
          </w:pPr>
          <w:r>
            <w:t>It not only defines what you are doing (what goes into the box), but it sets limits for what will not be done as part of the project (what doesn’t fit in the box).</w:t>
          </w:r>
        </w:p>
      </w:docPartBody>
    </w:docPart>
    <w:docPart>
      <w:docPartPr>
        <w:name w:val="1DEC6740E1D44510AF4FEA9F4E5522C7"/>
        <w:category>
          <w:name w:val="General"/>
          <w:gallery w:val="placeholder"/>
        </w:category>
        <w:types>
          <w:type w:val="bbPlcHdr"/>
        </w:types>
        <w:behaviors>
          <w:behavior w:val="content"/>
        </w:behaviors>
        <w:guid w:val="{F1A4D387-0802-421B-B03D-7B8709FECFAA}"/>
      </w:docPartPr>
      <w:docPartBody>
        <w:p w:rsidR="004E2DBB" w:rsidRDefault="008352C9">
          <w:pPr>
            <w:pStyle w:val="1DEC6740E1D44510AF4FEA9F4E5522C7"/>
          </w:pPr>
          <w:r>
            <w:t>Scope answers questions including what will be done, wh</w:t>
          </w:r>
          <w:r w:rsidRPr="008D5E06">
            <w:t>at won’t be done</w:t>
          </w:r>
          <w:r>
            <w:t>, and what the result will look like.</w:t>
          </w:r>
        </w:p>
      </w:docPartBody>
    </w:docPart>
    <w:docPart>
      <w:docPartPr>
        <w:name w:val="B26C817E4C774BA8BAE7E8F2E1E617AF"/>
        <w:category>
          <w:name w:val="General"/>
          <w:gallery w:val="placeholder"/>
        </w:category>
        <w:types>
          <w:type w:val="bbPlcHdr"/>
        </w:types>
        <w:behaviors>
          <w:behavior w:val="content"/>
        </w:behaviors>
        <w:guid w:val="{EB62614E-418C-4E58-9D12-E1DC63032D04}"/>
      </w:docPartPr>
      <w:docPartBody>
        <w:p w:rsidR="004E2DBB" w:rsidRDefault="008352C9">
          <w:pPr>
            <w:pStyle w:val="B26C817E4C774BA8BAE7E8F2E1E617AF"/>
          </w:pPr>
          <w:r>
            <w:t xml:space="preserve">Describe the high </w:t>
          </w:r>
          <w:r w:rsidRPr="008D5E06">
            <w:t>level</w:t>
          </w:r>
          <w:r>
            <w:t xml:space="preserve"> requirements for the project. For example:</w:t>
          </w:r>
        </w:p>
      </w:docPartBody>
    </w:docPart>
    <w:docPart>
      <w:docPartPr>
        <w:name w:val="DB55102CA2684AF69AD9A5A79CF1D903"/>
        <w:category>
          <w:name w:val="General"/>
          <w:gallery w:val="placeholder"/>
        </w:category>
        <w:types>
          <w:type w:val="bbPlcHdr"/>
        </w:types>
        <w:behaviors>
          <w:behavior w:val="content"/>
        </w:behaviors>
        <w:guid w:val="{33DCDB43-0375-4B5C-A8DF-FF3F013CB2DD}"/>
      </w:docPartPr>
      <w:docPartBody>
        <w:p w:rsidR="004E2DBB" w:rsidRDefault="008352C9">
          <w:pPr>
            <w:pStyle w:val="DB55102CA2684AF69AD9A5A79CF1D903"/>
          </w:pPr>
          <w:r w:rsidRPr="008D5E06">
            <w:t>List agencies, stakeholders or divisions which will be impacted by this project and describe how they will be affected by the project.</w:t>
          </w:r>
        </w:p>
      </w:docPartBody>
    </w:docPart>
    <w:docPart>
      <w:docPartPr>
        <w:name w:val="461682DB6C174036AFE943BE47C5E2B6"/>
        <w:category>
          <w:name w:val="General"/>
          <w:gallery w:val="placeholder"/>
        </w:category>
        <w:types>
          <w:type w:val="bbPlcHdr"/>
        </w:types>
        <w:behaviors>
          <w:behavior w:val="content"/>
        </w:behaviors>
        <w:guid w:val="{7C93D16F-3A35-475C-998D-CA2A01CE335A}"/>
      </w:docPartPr>
      <w:docPartBody>
        <w:p w:rsidR="004E2DBB" w:rsidRDefault="008352C9">
          <w:pPr>
            <w:pStyle w:val="461682DB6C174036AFE943BE47C5E2B6"/>
          </w:pPr>
          <w:r>
            <w:t xml:space="preserve">List business </w:t>
          </w:r>
          <w:r w:rsidRPr="008D5E06">
            <w:t>processes</w:t>
          </w:r>
          <w:r>
            <w:t xml:space="preserve"> or systems which will be impacted by this project and describe how they will be affected.</w:t>
          </w:r>
        </w:p>
      </w:docPartBody>
    </w:docPart>
    <w:docPart>
      <w:docPartPr>
        <w:name w:val="398A94B231F54514963217138AC02056"/>
        <w:category>
          <w:name w:val="General"/>
          <w:gallery w:val="placeholder"/>
        </w:category>
        <w:types>
          <w:type w:val="bbPlcHdr"/>
        </w:types>
        <w:behaviors>
          <w:behavior w:val="content"/>
        </w:behaviors>
        <w:guid w:val="{5ED6BBB7-9A62-4C19-8AD6-DE3D200CD457}"/>
      </w:docPartPr>
      <w:docPartBody>
        <w:p w:rsidR="004E2DBB" w:rsidRDefault="008352C9">
          <w:pPr>
            <w:pStyle w:val="398A94B231F54514963217138AC02056"/>
          </w:pPr>
          <w:r>
            <w:t xml:space="preserve">Describe any specific components that are excluded </w:t>
          </w:r>
          <w:r w:rsidRPr="008D5E06">
            <w:t>from</w:t>
          </w:r>
          <w:r>
            <w:t xml:space="preserve"> this project.</w:t>
          </w:r>
        </w:p>
      </w:docPartBody>
    </w:docPart>
    <w:docPart>
      <w:docPartPr>
        <w:name w:val="4150F535A2E148C7A1ACF41A0E271309"/>
        <w:category>
          <w:name w:val="General"/>
          <w:gallery w:val="placeholder"/>
        </w:category>
        <w:types>
          <w:type w:val="bbPlcHdr"/>
        </w:types>
        <w:behaviors>
          <w:behavior w:val="content"/>
        </w:behaviors>
        <w:guid w:val="{B3234540-C4EF-46E7-8118-36040B98E036}"/>
      </w:docPartPr>
      <w:docPartBody>
        <w:p w:rsidR="004E2DBB" w:rsidRDefault="008352C9">
          <w:pPr>
            <w:pStyle w:val="4150F535A2E148C7A1ACF41A0E271309"/>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213D956FBEFD4BA38FCBFCE99D332354"/>
        <w:category>
          <w:name w:val="General"/>
          <w:gallery w:val="placeholder"/>
        </w:category>
        <w:types>
          <w:type w:val="bbPlcHdr"/>
        </w:types>
        <w:behaviors>
          <w:behavior w:val="content"/>
        </w:behaviors>
        <w:guid w:val="{987BA7EE-98A5-4A13-A1E9-73A05302E8B4}"/>
      </w:docPartPr>
      <w:docPartBody>
        <w:p w:rsidR="004E2DBB" w:rsidRDefault="008352C9">
          <w:pPr>
            <w:pStyle w:val="213D956FBEFD4BA38FCBFCE99D332354"/>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2FDD2B71D8BD48F998B6737E92391440"/>
        <w:category>
          <w:name w:val="General"/>
          <w:gallery w:val="placeholder"/>
        </w:category>
        <w:types>
          <w:type w:val="bbPlcHdr"/>
        </w:types>
        <w:behaviors>
          <w:behavior w:val="content"/>
        </w:behaviors>
        <w:guid w:val="{EFD8FD91-9815-40D6-8F39-9A758AF8AB60}"/>
      </w:docPartPr>
      <w:docPartBody>
        <w:p w:rsidR="004E2DBB" w:rsidRDefault="008352C9">
          <w:pPr>
            <w:pStyle w:val="2FDD2B71D8BD48F998B6737E92391440"/>
          </w:pPr>
          <w:r>
            <w:t xml:space="preserve">Describe what the high level </w:t>
          </w:r>
          <w:r w:rsidRPr="008D5E06">
            <w:t>timeline</w:t>
          </w:r>
          <w:r>
            <w:t>/schedule will be to plan, design, develop and deploy the project.  Generally, by when do you expect this project to be finished?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22"/>
    <w:rsid w:val="004E2DBB"/>
    <w:rsid w:val="008352C9"/>
    <w:rsid w:val="009261A0"/>
    <w:rsid w:val="00A6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15E82CDB7427C91226106E85905B5">
    <w:name w:val="69815E82CDB7427C91226106E85905B5"/>
  </w:style>
  <w:style w:type="paragraph" w:customStyle="1" w:styleId="88781C4D86654604845A9380AFB21AD3">
    <w:name w:val="88781C4D86654604845A9380AFB21AD3"/>
  </w:style>
  <w:style w:type="paragraph" w:customStyle="1" w:styleId="68917D644B004D4C881B8DDFB70AD085">
    <w:name w:val="68917D644B004D4C881B8DDFB70AD085"/>
  </w:style>
  <w:style w:type="paragraph" w:customStyle="1" w:styleId="16174EBED96B43CD885DCAAB09B527C2">
    <w:name w:val="16174EBED96B43CD885DCAAB09B527C2"/>
  </w:style>
  <w:style w:type="paragraph" w:customStyle="1" w:styleId="6AAA14A3B93B4F8A976739C7C0A69A6E">
    <w:name w:val="6AAA14A3B93B4F8A976739C7C0A69A6E"/>
  </w:style>
  <w:style w:type="paragraph" w:customStyle="1" w:styleId="CB160B62AFC44CA491B6F2AB4E380039">
    <w:name w:val="CB160B62AFC44CA491B6F2AB4E380039"/>
  </w:style>
  <w:style w:type="paragraph" w:customStyle="1" w:styleId="32B6C00BDB52447E8CEAB329E8FD0311">
    <w:name w:val="32B6C00BDB52447E8CEAB329E8FD0311"/>
  </w:style>
  <w:style w:type="paragraph" w:customStyle="1" w:styleId="B1175F4FAAF74C86ADF6E8BB4459DC4A">
    <w:name w:val="B1175F4FAAF74C86ADF6E8BB4459DC4A"/>
  </w:style>
  <w:style w:type="paragraph" w:customStyle="1" w:styleId="65BEB847C68F4122953D0524A835ACCF">
    <w:name w:val="65BEB847C68F4122953D0524A835ACCF"/>
  </w:style>
  <w:style w:type="paragraph" w:customStyle="1" w:styleId="C53639FED96242CFA2F41F45A1D28135">
    <w:name w:val="C53639FED96242CFA2F41F45A1D28135"/>
  </w:style>
  <w:style w:type="paragraph" w:customStyle="1" w:styleId="1DEC6740E1D44510AF4FEA9F4E5522C7">
    <w:name w:val="1DEC6740E1D44510AF4FEA9F4E5522C7"/>
  </w:style>
  <w:style w:type="paragraph" w:customStyle="1" w:styleId="D6121D29E45C48F48E7294ACF5AA8C8B">
    <w:name w:val="D6121D29E45C48F48E7294ACF5AA8C8B"/>
  </w:style>
  <w:style w:type="paragraph" w:customStyle="1" w:styleId="B26C817E4C774BA8BAE7E8F2E1E617AF">
    <w:name w:val="B26C817E4C774BA8BAE7E8F2E1E617AF"/>
  </w:style>
  <w:style w:type="paragraph" w:customStyle="1" w:styleId="8237C8F8AFC74D1CA1DC94B017E5ECF2">
    <w:name w:val="8237C8F8AFC74D1CA1DC94B017E5ECF2"/>
  </w:style>
  <w:style w:type="paragraph" w:customStyle="1" w:styleId="1D958A44673049CCB352ECC860FE2C2F">
    <w:name w:val="1D958A44673049CCB352ECC860FE2C2F"/>
  </w:style>
  <w:style w:type="paragraph" w:customStyle="1" w:styleId="F64520C87D4E4F03B76261214DE1C6D4">
    <w:name w:val="F64520C87D4E4F03B76261214DE1C6D4"/>
  </w:style>
  <w:style w:type="paragraph" w:customStyle="1" w:styleId="C0C7F035A74746778D1DFE782BEE5C5F">
    <w:name w:val="C0C7F035A74746778D1DFE782BEE5C5F"/>
  </w:style>
  <w:style w:type="paragraph" w:customStyle="1" w:styleId="A2AC9E6907AE4FD3904ADA8EE5E1715B">
    <w:name w:val="A2AC9E6907AE4FD3904ADA8EE5E1715B"/>
  </w:style>
  <w:style w:type="paragraph" w:customStyle="1" w:styleId="DB55102CA2684AF69AD9A5A79CF1D903">
    <w:name w:val="DB55102CA2684AF69AD9A5A79CF1D903"/>
  </w:style>
  <w:style w:type="paragraph" w:customStyle="1" w:styleId="76D4F1C52C3C48519E8E631FD1971C16">
    <w:name w:val="76D4F1C52C3C48519E8E631FD1971C16"/>
  </w:style>
  <w:style w:type="paragraph" w:customStyle="1" w:styleId="461682DB6C174036AFE943BE47C5E2B6">
    <w:name w:val="461682DB6C174036AFE943BE47C5E2B6"/>
  </w:style>
  <w:style w:type="paragraph" w:customStyle="1" w:styleId="8CAA865D936346F89B21A78880911E17">
    <w:name w:val="8CAA865D936346F89B21A78880911E17"/>
  </w:style>
  <w:style w:type="paragraph" w:customStyle="1" w:styleId="398A94B231F54514963217138AC02056">
    <w:name w:val="398A94B231F54514963217138AC02056"/>
  </w:style>
  <w:style w:type="paragraph" w:customStyle="1" w:styleId="715C599FC52A481880F807BACFDD5F01">
    <w:name w:val="715C599FC52A481880F807BACFDD5F01"/>
  </w:style>
  <w:style w:type="paragraph" w:customStyle="1" w:styleId="4150F535A2E148C7A1ACF41A0E271309">
    <w:name w:val="4150F535A2E148C7A1ACF41A0E271309"/>
  </w:style>
  <w:style w:type="paragraph" w:customStyle="1" w:styleId="2FA02CFB069C4CE1B05B90E1A5BD4E60">
    <w:name w:val="2FA02CFB069C4CE1B05B90E1A5BD4E60"/>
  </w:style>
  <w:style w:type="paragraph" w:customStyle="1" w:styleId="213D956FBEFD4BA38FCBFCE99D332354">
    <w:name w:val="213D956FBEFD4BA38FCBFCE99D332354"/>
  </w:style>
  <w:style w:type="paragraph" w:customStyle="1" w:styleId="B623C683436345DAA8A29C57FFD4C73A">
    <w:name w:val="B623C683436345DAA8A29C57FFD4C73A"/>
  </w:style>
  <w:style w:type="paragraph" w:customStyle="1" w:styleId="2FDD2B71D8BD48F998B6737E92391440">
    <w:name w:val="2FDD2B71D8BD48F998B6737E92391440"/>
  </w:style>
  <w:style w:type="paragraph" w:customStyle="1" w:styleId="2624520C10E648868EFFB1B9CFDB990F">
    <w:name w:val="2624520C10E648868EFFB1B9CFDB990F"/>
  </w:style>
  <w:style w:type="paragraph" w:customStyle="1" w:styleId="A9992841320243D98A55F49CA621CA6A">
    <w:name w:val="A9992841320243D98A55F49CA621CA6A"/>
  </w:style>
  <w:style w:type="paragraph" w:customStyle="1" w:styleId="42B62E28674E4DEF8764CBF58000D74D">
    <w:name w:val="42B62E28674E4DEF8764CBF58000D74D"/>
  </w:style>
  <w:style w:type="paragraph" w:customStyle="1" w:styleId="79E68BBF2FDF4A4B858B91D2F74105EE">
    <w:name w:val="79E68BBF2FDF4A4B858B91D2F74105EE"/>
  </w:style>
  <w:style w:type="paragraph" w:customStyle="1" w:styleId="D80BBFC98434416AA45CF7E91A9B56F2">
    <w:name w:val="D80BBFC98434416AA45CF7E91A9B56F2"/>
  </w:style>
  <w:style w:type="paragraph" w:customStyle="1" w:styleId="3C84C95FCA2844DB86C2F73A30AFA44A">
    <w:name w:val="3C84C95FCA2844DB86C2F73A30AFA44A"/>
  </w:style>
  <w:style w:type="paragraph" w:customStyle="1" w:styleId="FA44C5EBABA0444BA54051E3720B4F8B">
    <w:name w:val="FA44C5EBABA0444BA54051E3720B4F8B"/>
  </w:style>
  <w:style w:type="paragraph" w:customStyle="1" w:styleId="43105465231A46029D6BEDD1976C981C">
    <w:name w:val="43105465231A46029D6BEDD1976C981C"/>
  </w:style>
  <w:style w:type="paragraph" w:customStyle="1" w:styleId="F5984EAF79764C0F8AC6D60C0778D817">
    <w:name w:val="F5984EAF79764C0F8AC6D60C0778D817"/>
  </w:style>
  <w:style w:type="paragraph" w:customStyle="1" w:styleId="9939A947DCE840C9B7527DEB1D0319AA">
    <w:name w:val="9939A947DCE840C9B7527DEB1D0319AA"/>
    <w:rsid w:val="00A60A22"/>
  </w:style>
  <w:style w:type="paragraph" w:customStyle="1" w:styleId="A9ACC3C4BBEB4E239FB580C4DADEB88E">
    <w:name w:val="A9ACC3C4BBEB4E239FB580C4DADEB88E"/>
    <w:rsid w:val="00A60A22"/>
  </w:style>
  <w:style w:type="paragraph" w:customStyle="1" w:styleId="2D994F291CBE41D2B05B58E70B9CD624">
    <w:name w:val="2D994F291CBE41D2B05B58E70B9CD624"/>
    <w:rsid w:val="00A60A22"/>
  </w:style>
  <w:style w:type="paragraph" w:customStyle="1" w:styleId="C2728A3EFBD74C1E825EBBAB90C587C8">
    <w:name w:val="C2728A3EFBD74C1E825EBBAB90C587C8"/>
    <w:rsid w:val="00A60A22"/>
  </w:style>
  <w:style w:type="paragraph" w:customStyle="1" w:styleId="17D8FF967DE1409E8B9C55B9AE8A8D97">
    <w:name w:val="17D8FF967DE1409E8B9C55B9AE8A8D97"/>
    <w:rsid w:val="00A60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tf02927813</Template>
  <TotalTime>31</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Lawrence Gillette</dc:creator>
  <cp:lastModifiedBy>Lawrence Gillette</cp:lastModifiedBy>
  <cp:revision>14</cp:revision>
  <dcterms:created xsi:type="dcterms:W3CDTF">2020-01-08T01:05:00Z</dcterms:created>
  <dcterms:modified xsi:type="dcterms:W3CDTF">2020-02-02T17:59:00Z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